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EF26" w14:textId="6E27183F" w:rsidR="007B0B79" w:rsidRPr="00525B98" w:rsidRDefault="00AD426E" w:rsidP="00525B98">
      <w:pPr>
        <w:pStyle w:val="1"/>
        <w:jc w:val="center"/>
        <w:rPr>
          <w:color w:val="auto"/>
          <w:lang w:val="ru-RU"/>
        </w:rPr>
      </w:pPr>
      <w:r w:rsidRPr="00525B98">
        <w:rPr>
          <w:color w:val="auto"/>
          <w:lang w:val="ru-RU"/>
        </w:rPr>
        <w:t xml:space="preserve">Отчет по лабораторной работе: </w:t>
      </w:r>
      <w:r w:rsidRPr="00525B98">
        <w:rPr>
          <w:color w:val="auto"/>
        </w:rPr>
        <w:t>asm</w:t>
      </w:r>
      <w:r w:rsidRPr="00525B98">
        <w:rPr>
          <w:color w:val="auto"/>
          <w:lang w:val="ru-RU"/>
        </w:rPr>
        <w:t>0</w:t>
      </w:r>
      <w:r w:rsidR="00525B98" w:rsidRPr="00525B98">
        <w:rPr>
          <w:color w:val="auto"/>
          <w:lang w:val="ru-RU"/>
        </w:rPr>
        <w:t>1</w:t>
      </w:r>
    </w:p>
    <w:p w14:paraId="61976A0F" w14:textId="77777777" w:rsidR="007B0B79" w:rsidRPr="00525B98" w:rsidRDefault="00AD426E">
      <w:pPr>
        <w:pStyle w:val="21"/>
        <w:rPr>
          <w:color w:val="auto"/>
          <w:lang w:val="ru-RU"/>
        </w:rPr>
      </w:pPr>
      <w:r w:rsidRPr="00525B98">
        <w:rPr>
          <w:color w:val="auto"/>
          <w:lang w:val="ru-RU"/>
        </w:rPr>
        <w:t>Ответы на вопросы</w:t>
      </w:r>
    </w:p>
    <w:p w14:paraId="08CCB3DE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 xml:space="preserve">1. Какое </w:t>
      </w:r>
      <w:r w:rsidRPr="00525B98">
        <w:rPr>
          <w:color w:val="auto"/>
          <w:sz w:val="24"/>
          <w:szCs w:val="24"/>
          <w:lang w:val="ru-RU"/>
        </w:rPr>
        <w:t>расширение имеет файл исходного кода на языке ассемблера?</w:t>
      </w:r>
    </w:p>
    <w:p w14:paraId="301D0D23" w14:textId="121EDB87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Файлы на языке ассемблера имеют расширение </w:t>
      </w:r>
      <w:r w:rsidR="00525B98" w:rsidRPr="00525B98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  <w:lang w:val="ru-RU"/>
        </w:rPr>
        <w:t>.</w:t>
      </w:r>
      <w:r w:rsidRPr="00525B98">
        <w:rPr>
          <w:sz w:val="24"/>
          <w:szCs w:val="24"/>
        </w:rPr>
        <w:t>asm</w:t>
      </w:r>
      <w:r w:rsidR="00525B98" w:rsidRPr="00525B98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>.</w:t>
      </w:r>
    </w:p>
    <w:p w14:paraId="658DC81C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2. Какие типы файлов создаются ассемблером?</w:t>
      </w:r>
    </w:p>
    <w:p w14:paraId="0B42D68E" w14:textId="7A8884ED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Ассемблер создает объектные файлы с расширением </w:t>
      </w:r>
      <w:r w:rsidR="00525B98" w:rsidRPr="00525B98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  <w:lang w:val="ru-RU"/>
        </w:rPr>
        <w:t>.</w:t>
      </w:r>
      <w:r w:rsidRPr="00525B98">
        <w:rPr>
          <w:sz w:val="24"/>
          <w:szCs w:val="24"/>
        </w:rPr>
        <w:t>obj</w:t>
      </w:r>
      <w:r w:rsidR="00525B98" w:rsidRPr="00525B98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 xml:space="preserve"> и исполняемые файлы с расширением </w:t>
      </w:r>
      <w:r w:rsidR="00525B98" w:rsidRPr="00525B98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  <w:lang w:val="ru-RU"/>
        </w:rPr>
        <w:t>.</w:t>
      </w:r>
      <w:r w:rsidRPr="00525B98">
        <w:rPr>
          <w:sz w:val="24"/>
          <w:szCs w:val="24"/>
        </w:rPr>
        <w:t>exe</w:t>
      </w:r>
      <w:r w:rsidR="00525B98" w:rsidRPr="00525B98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>.</w:t>
      </w:r>
    </w:p>
    <w:p w14:paraId="1E2DCD25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3. В к</w:t>
      </w:r>
      <w:r w:rsidRPr="00525B98">
        <w:rPr>
          <w:color w:val="auto"/>
          <w:sz w:val="24"/>
          <w:szCs w:val="24"/>
          <w:lang w:val="ru-RU"/>
        </w:rPr>
        <w:t>акой папке находится созданный объектный модуль?</w:t>
      </w:r>
    </w:p>
    <w:p w14:paraId="5E23C9D3" w14:textId="30A14935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Объектный модуль обычно находится в папке </w:t>
      </w:r>
      <w:r w:rsidR="00525B98" w:rsidRPr="00525B98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</w:rPr>
        <w:t>Debug</w:t>
      </w:r>
      <w:r w:rsidR="00525B98" w:rsidRPr="00525B98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 xml:space="preserve"> или </w:t>
      </w:r>
      <w:r w:rsidR="00525B98" w:rsidRPr="00525B98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</w:rPr>
        <w:t>Release</w:t>
      </w:r>
      <w:r w:rsidR="00525B98" w:rsidRPr="00525B98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 xml:space="preserve"> в зависимости от конфигурации сборки проекта.</w:t>
      </w:r>
    </w:p>
    <w:p w14:paraId="1E028523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4. В какой папке находится исполняемый модуль?</w:t>
      </w:r>
    </w:p>
    <w:p w14:paraId="61BA4F41" w14:textId="53FF07A1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Исполняемый модуль также находится в папке </w:t>
      </w:r>
      <w:r w:rsidR="00525B98" w:rsidRPr="00525B98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</w:rPr>
        <w:t>Debug</w:t>
      </w:r>
      <w:r w:rsidR="00525B98" w:rsidRPr="00525B98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 xml:space="preserve"> или </w:t>
      </w:r>
      <w:r w:rsidR="00525B98" w:rsidRPr="00525B98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</w:rPr>
        <w:t>Release</w:t>
      </w:r>
      <w:r w:rsidR="00525B98" w:rsidRPr="00525B98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>.</w:t>
      </w:r>
    </w:p>
    <w:p w14:paraId="437F4BA7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5. Какое расширение имеет файл листинга программы?</w:t>
      </w:r>
    </w:p>
    <w:p w14:paraId="058613BF" w14:textId="35060DC4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Файл листинга программы имеет расширение </w:t>
      </w:r>
      <w:r w:rsidR="00F1619F" w:rsidRPr="00F1619F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  <w:lang w:val="ru-RU"/>
        </w:rPr>
        <w:t>.</w:t>
      </w:r>
      <w:r w:rsidRPr="00525B98">
        <w:rPr>
          <w:sz w:val="24"/>
          <w:szCs w:val="24"/>
        </w:rPr>
        <w:t>lst</w:t>
      </w:r>
      <w:r w:rsidR="00F1619F" w:rsidRPr="00F1619F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>.</w:t>
      </w:r>
    </w:p>
    <w:p w14:paraId="03B04435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6. Для какого типа процессора создается программа? Какая модель памяти используется?</w:t>
      </w:r>
    </w:p>
    <w:p w14:paraId="1C35531D" w14:textId="77777777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Программа создается для процессоров </w:t>
      </w:r>
      <w:r w:rsidRPr="00525B98">
        <w:rPr>
          <w:sz w:val="24"/>
          <w:szCs w:val="24"/>
        </w:rPr>
        <w:t>x</w:t>
      </w:r>
      <w:r w:rsidRPr="00525B98">
        <w:rPr>
          <w:sz w:val="24"/>
          <w:szCs w:val="24"/>
          <w:lang w:val="ru-RU"/>
        </w:rPr>
        <w:t xml:space="preserve">86 (32-бит) или </w:t>
      </w:r>
      <w:r w:rsidRPr="00525B98">
        <w:rPr>
          <w:sz w:val="24"/>
          <w:szCs w:val="24"/>
        </w:rPr>
        <w:t>x</w:t>
      </w:r>
      <w:r w:rsidRPr="00525B98">
        <w:rPr>
          <w:sz w:val="24"/>
          <w:szCs w:val="24"/>
          <w:lang w:val="ru-RU"/>
        </w:rPr>
        <w:t>6</w:t>
      </w:r>
      <w:r w:rsidRPr="00525B98">
        <w:rPr>
          <w:sz w:val="24"/>
          <w:szCs w:val="24"/>
          <w:lang w:val="ru-RU"/>
        </w:rPr>
        <w:t xml:space="preserve">4 (64-бит), в зависимости от настроек проекта. В операционной системе </w:t>
      </w:r>
      <w:r w:rsidRPr="00525B98">
        <w:rPr>
          <w:sz w:val="24"/>
          <w:szCs w:val="24"/>
        </w:rPr>
        <w:t>Windows</w:t>
      </w:r>
      <w:r w:rsidRPr="00525B98">
        <w:rPr>
          <w:sz w:val="24"/>
          <w:szCs w:val="24"/>
          <w:lang w:val="ru-RU"/>
        </w:rPr>
        <w:t xml:space="preserve"> используется модель памяти </w:t>
      </w:r>
      <w:r w:rsidRPr="00525B98">
        <w:rPr>
          <w:sz w:val="24"/>
          <w:szCs w:val="24"/>
        </w:rPr>
        <w:t>Flat</w:t>
      </w:r>
      <w:r w:rsidRPr="00525B98">
        <w:rPr>
          <w:sz w:val="24"/>
          <w:szCs w:val="24"/>
          <w:lang w:val="ru-RU"/>
        </w:rPr>
        <w:t xml:space="preserve"> (плоская).</w:t>
      </w:r>
    </w:p>
    <w:p w14:paraId="44C2394E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7. Какое соглашение о вызовах используется в программе?</w:t>
      </w:r>
    </w:p>
    <w:p w14:paraId="6A1D40E5" w14:textId="7A92D941" w:rsidR="007B0B79" w:rsidRPr="00AD426E" w:rsidRDefault="00F1619F">
      <w:pPr>
        <w:rPr>
          <w:sz w:val="24"/>
          <w:szCs w:val="24"/>
          <w:lang w:val="ru-RU"/>
        </w:rPr>
      </w:pPr>
      <w:r w:rsidRPr="00F1619F">
        <w:rPr>
          <w:sz w:val="24"/>
          <w:szCs w:val="24"/>
          <w:lang w:val="ru-RU"/>
        </w:rPr>
        <w:t>“</w:t>
      </w:r>
      <w:r w:rsidR="00AD426E" w:rsidRPr="00525B98">
        <w:rPr>
          <w:sz w:val="24"/>
          <w:szCs w:val="24"/>
        </w:rPr>
        <w:t>stdcall</w:t>
      </w:r>
      <w:r w:rsidRPr="00F1619F">
        <w:rPr>
          <w:sz w:val="24"/>
          <w:szCs w:val="24"/>
          <w:lang w:val="ru-RU"/>
        </w:rPr>
        <w:t>”</w:t>
      </w:r>
      <w:r w:rsidR="00AD426E" w:rsidRPr="00525B98">
        <w:rPr>
          <w:sz w:val="24"/>
          <w:szCs w:val="24"/>
          <w:lang w:val="ru-RU"/>
        </w:rPr>
        <w:t xml:space="preserve"> </w:t>
      </w:r>
      <w:r w:rsidR="00AD426E" w:rsidRPr="00AD426E">
        <w:rPr>
          <w:sz w:val="24"/>
          <w:szCs w:val="24"/>
          <w:lang w:val="ru-RU"/>
        </w:rPr>
        <w:t>.</w:t>
      </w:r>
    </w:p>
    <w:p w14:paraId="7F4F900B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8. Перечислите имена сегментов, использующихся в программе.</w:t>
      </w:r>
    </w:p>
    <w:p w14:paraId="2A55E3B1" w14:textId="74D93ABB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Используются сегменты: </w:t>
      </w:r>
      <w:r w:rsidR="00F1619F" w:rsidRPr="00F1619F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  <w:lang w:val="ru-RU"/>
        </w:rPr>
        <w:t>.</w:t>
      </w:r>
      <w:r w:rsidRPr="00525B98">
        <w:rPr>
          <w:sz w:val="24"/>
          <w:szCs w:val="24"/>
        </w:rPr>
        <w:t>data</w:t>
      </w:r>
      <w:r w:rsidR="00F1619F" w:rsidRPr="00F1619F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 xml:space="preserve"> (данные), </w:t>
      </w:r>
      <w:r w:rsidR="00F1619F" w:rsidRPr="00F1619F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code</w:t>
      </w:r>
      <w:r w:rsidR="00F1619F" w:rsidRPr="00F1619F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 xml:space="preserve"> (код).</w:t>
      </w:r>
    </w:p>
    <w:p w14:paraId="3C0CD425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9. Какой участок в программе отмечает директива .</w:t>
      </w:r>
      <w:r w:rsidRPr="00525B98">
        <w:rPr>
          <w:color w:val="auto"/>
          <w:sz w:val="24"/>
          <w:szCs w:val="24"/>
        </w:rPr>
        <w:t>CODE</w:t>
      </w:r>
      <w:r w:rsidRPr="00525B98">
        <w:rPr>
          <w:color w:val="auto"/>
          <w:sz w:val="24"/>
          <w:szCs w:val="24"/>
          <w:lang w:val="ru-RU"/>
        </w:rPr>
        <w:t>?</w:t>
      </w:r>
    </w:p>
    <w:p w14:paraId="533356EC" w14:textId="71D67BC4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Директива </w:t>
      </w:r>
      <w:r w:rsidR="00F1619F" w:rsidRPr="00F1619F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  <w:lang w:val="ru-RU"/>
        </w:rPr>
        <w:t>.</w:t>
      </w:r>
      <w:r w:rsidRPr="00525B98">
        <w:rPr>
          <w:sz w:val="24"/>
          <w:szCs w:val="24"/>
        </w:rPr>
        <w:t>CODE</w:t>
      </w:r>
      <w:r w:rsidR="00F1619F" w:rsidRPr="00F1619F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 xml:space="preserve"> обозначает нач</w:t>
      </w:r>
      <w:r w:rsidRPr="00525B98">
        <w:rPr>
          <w:sz w:val="24"/>
          <w:szCs w:val="24"/>
          <w:lang w:val="ru-RU"/>
        </w:rPr>
        <w:t>ало сегмента кода программы.</w:t>
      </w:r>
    </w:p>
    <w:p w14:paraId="739A8083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10. Какие директивы ассемблера определяют начало и конец процедуры?</w:t>
      </w:r>
    </w:p>
    <w:p w14:paraId="09410732" w14:textId="4C128264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Начало процедуры определяется директивой </w:t>
      </w:r>
      <w:r w:rsidR="00F1619F" w:rsidRPr="00F1619F">
        <w:rPr>
          <w:sz w:val="24"/>
          <w:szCs w:val="24"/>
          <w:lang w:val="ru-RU"/>
        </w:rPr>
        <w:t>“</w:t>
      </w:r>
      <w:r w:rsidRPr="00525B98">
        <w:rPr>
          <w:sz w:val="24"/>
          <w:szCs w:val="24"/>
        </w:rPr>
        <w:t>PROC</w:t>
      </w:r>
      <w:r w:rsidR="00F1619F" w:rsidRPr="00F1619F">
        <w:rPr>
          <w:sz w:val="24"/>
          <w:szCs w:val="24"/>
          <w:lang w:val="ru-RU"/>
        </w:rPr>
        <w:t>”</w:t>
      </w:r>
      <w:r w:rsidRPr="00525B98">
        <w:rPr>
          <w:sz w:val="24"/>
          <w:szCs w:val="24"/>
          <w:lang w:val="ru-RU"/>
        </w:rPr>
        <w:t>, а конец — директивой `</w:t>
      </w:r>
      <w:r w:rsidRPr="00525B98">
        <w:rPr>
          <w:sz w:val="24"/>
          <w:szCs w:val="24"/>
        </w:rPr>
        <w:t>ENDP</w:t>
      </w:r>
      <w:r w:rsidRPr="00525B98">
        <w:rPr>
          <w:sz w:val="24"/>
          <w:szCs w:val="24"/>
          <w:lang w:val="ru-RU"/>
        </w:rPr>
        <w:t>`.</w:t>
      </w:r>
    </w:p>
    <w:p w14:paraId="1EBDC855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 xml:space="preserve">11. Для чего предназначена директива </w:t>
      </w:r>
      <w:r w:rsidRPr="00525B98">
        <w:rPr>
          <w:color w:val="auto"/>
          <w:sz w:val="24"/>
          <w:szCs w:val="24"/>
        </w:rPr>
        <w:t>PROTO</w:t>
      </w:r>
      <w:r w:rsidRPr="00525B98">
        <w:rPr>
          <w:color w:val="auto"/>
          <w:sz w:val="24"/>
          <w:szCs w:val="24"/>
          <w:lang w:val="ru-RU"/>
        </w:rPr>
        <w:t>?</w:t>
      </w:r>
    </w:p>
    <w:p w14:paraId="71BB1D13" w14:textId="77777777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>Директива `</w:t>
      </w:r>
      <w:r w:rsidRPr="00525B98">
        <w:rPr>
          <w:sz w:val="24"/>
          <w:szCs w:val="24"/>
        </w:rPr>
        <w:t>PROTO</w:t>
      </w:r>
      <w:r w:rsidRPr="00525B98">
        <w:rPr>
          <w:sz w:val="24"/>
          <w:szCs w:val="24"/>
          <w:lang w:val="ru-RU"/>
        </w:rPr>
        <w:t>` используется для об</w:t>
      </w:r>
      <w:r w:rsidRPr="00525B98">
        <w:rPr>
          <w:sz w:val="24"/>
          <w:szCs w:val="24"/>
          <w:lang w:val="ru-RU"/>
        </w:rPr>
        <w:t>ъявления прототипа процедуры.</w:t>
      </w:r>
    </w:p>
    <w:p w14:paraId="32574496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lastRenderedPageBreak/>
        <w:t xml:space="preserve">12. Какие </w:t>
      </w:r>
      <w:r w:rsidRPr="00525B98">
        <w:rPr>
          <w:color w:val="auto"/>
          <w:sz w:val="24"/>
          <w:szCs w:val="24"/>
        </w:rPr>
        <w:t>WinAPI</w:t>
      </w:r>
      <w:r w:rsidRPr="00525B98">
        <w:rPr>
          <w:color w:val="auto"/>
          <w:sz w:val="24"/>
          <w:szCs w:val="24"/>
          <w:lang w:val="ru-RU"/>
        </w:rPr>
        <w:t>-функции вызываются в программе?</w:t>
      </w:r>
    </w:p>
    <w:p w14:paraId="58EEEA82" w14:textId="77777777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Программа может вызывать функции </w:t>
      </w:r>
      <w:r w:rsidRPr="00525B98">
        <w:rPr>
          <w:sz w:val="24"/>
          <w:szCs w:val="24"/>
        </w:rPr>
        <w:t>Windows</w:t>
      </w:r>
      <w:r w:rsidRPr="00525B98">
        <w:rPr>
          <w:sz w:val="24"/>
          <w:szCs w:val="24"/>
          <w:lang w:val="ru-RU"/>
        </w:rPr>
        <w:t xml:space="preserve"> </w:t>
      </w:r>
      <w:r w:rsidRPr="00525B98">
        <w:rPr>
          <w:sz w:val="24"/>
          <w:szCs w:val="24"/>
        </w:rPr>
        <w:t>API</w:t>
      </w:r>
      <w:r w:rsidRPr="00525B98">
        <w:rPr>
          <w:sz w:val="24"/>
          <w:szCs w:val="24"/>
          <w:lang w:val="ru-RU"/>
        </w:rPr>
        <w:t>, такие как `</w:t>
      </w:r>
      <w:r w:rsidRPr="00525B98">
        <w:rPr>
          <w:sz w:val="24"/>
          <w:szCs w:val="24"/>
        </w:rPr>
        <w:t>MessageBox</w:t>
      </w:r>
      <w:r w:rsidRPr="00525B98">
        <w:rPr>
          <w:sz w:val="24"/>
          <w:szCs w:val="24"/>
          <w:lang w:val="ru-RU"/>
        </w:rPr>
        <w:t>` и `</w:t>
      </w:r>
      <w:r w:rsidRPr="00525B98">
        <w:rPr>
          <w:sz w:val="24"/>
          <w:szCs w:val="24"/>
        </w:rPr>
        <w:t>ExitProcess</w:t>
      </w:r>
      <w:r w:rsidRPr="00525B98">
        <w:rPr>
          <w:sz w:val="24"/>
          <w:szCs w:val="24"/>
          <w:lang w:val="ru-RU"/>
        </w:rPr>
        <w:t>`. Это зависит от конкретной реализации.</w:t>
      </w:r>
    </w:p>
    <w:p w14:paraId="60A76A05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 xml:space="preserve">13. Назовите используемые метки и их </w:t>
      </w:r>
      <w:r w:rsidRPr="00525B98">
        <w:rPr>
          <w:color w:val="auto"/>
          <w:sz w:val="24"/>
          <w:szCs w:val="24"/>
          <w:lang w:val="ru-RU"/>
        </w:rPr>
        <w:t>назначение в программе.</w:t>
      </w:r>
    </w:p>
    <w:p w14:paraId="119B3822" w14:textId="77777777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>Метки используются для обозначения точек перехода или имен процедур. Например, `</w:t>
      </w:r>
      <w:r w:rsidRPr="00525B98">
        <w:rPr>
          <w:sz w:val="24"/>
          <w:szCs w:val="24"/>
        </w:rPr>
        <w:t>start</w:t>
      </w:r>
      <w:r w:rsidRPr="00525B98">
        <w:rPr>
          <w:sz w:val="24"/>
          <w:szCs w:val="24"/>
          <w:lang w:val="ru-RU"/>
        </w:rPr>
        <w:t>` — точка входа в программу.</w:t>
      </w:r>
    </w:p>
    <w:p w14:paraId="0AC51C90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 xml:space="preserve">14. Какая функция позволяет завершить процесс в </w:t>
      </w:r>
      <w:r w:rsidRPr="00525B98">
        <w:rPr>
          <w:color w:val="auto"/>
          <w:sz w:val="24"/>
          <w:szCs w:val="24"/>
        </w:rPr>
        <w:t>Windows</w:t>
      </w:r>
      <w:r w:rsidRPr="00525B98">
        <w:rPr>
          <w:color w:val="auto"/>
          <w:sz w:val="24"/>
          <w:szCs w:val="24"/>
          <w:lang w:val="ru-RU"/>
        </w:rPr>
        <w:t>? С каким кодом завершается программа?</w:t>
      </w:r>
    </w:p>
    <w:p w14:paraId="46E57A3B" w14:textId="167D8767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 xml:space="preserve">Для завершения процесса </w:t>
      </w:r>
      <w:r w:rsidRPr="00525B98">
        <w:rPr>
          <w:sz w:val="24"/>
          <w:szCs w:val="24"/>
          <w:lang w:val="ru-RU"/>
        </w:rPr>
        <w:t>используется функция `</w:t>
      </w:r>
      <w:r w:rsidRPr="00525B98">
        <w:rPr>
          <w:sz w:val="24"/>
          <w:szCs w:val="24"/>
        </w:rPr>
        <w:t>ExitProcess</w:t>
      </w:r>
      <w:r w:rsidRPr="00525B98">
        <w:rPr>
          <w:sz w:val="24"/>
          <w:szCs w:val="24"/>
          <w:lang w:val="ru-RU"/>
        </w:rPr>
        <w:t>`. Код завершения</w:t>
      </w:r>
      <w:r w:rsidRPr="00525B98">
        <w:rPr>
          <w:sz w:val="24"/>
          <w:szCs w:val="24"/>
          <w:lang w:val="ru-RU"/>
        </w:rPr>
        <w:t xml:space="preserve"> равен 0.</w:t>
      </w:r>
    </w:p>
    <w:p w14:paraId="6C8F12EE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15. Какая директива ассемблера позволяет автоматизировать вызов функции и передачу ей параметров?</w:t>
      </w:r>
    </w:p>
    <w:p w14:paraId="47D62B13" w14:textId="77777777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>Директива `</w:t>
      </w:r>
      <w:r w:rsidRPr="00525B98">
        <w:rPr>
          <w:sz w:val="24"/>
          <w:szCs w:val="24"/>
        </w:rPr>
        <w:t>INVOKE</w:t>
      </w:r>
      <w:r w:rsidRPr="00525B98">
        <w:rPr>
          <w:sz w:val="24"/>
          <w:szCs w:val="24"/>
          <w:lang w:val="ru-RU"/>
        </w:rPr>
        <w:t>` позволяет автоматизировать вызов функции и передачу параметров.</w:t>
      </w:r>
    </w:p>
    <w:p w14:paraId="7E3F400E" w14:textId="77777777" w:rsidR="007B0B79" w:rsidRPr="00525B98" w:rsidRDefault="00AD426E">
      <w:pPr>
        <w:pStyle w:val="31"/>
        <w:rPr>
          <w:color w:val="auto"/>
          <w:sz w:val="24"/>
          <w:szCs w:val="24"/>
          <w:lang w:val="ru-RU"/>
        </w:rPr>
      </w:pPr>
      <w:r w:rsidRPr="00525B98">
        <w:rPr>
          <w:color w:val="auto"/>
          <w:sz w:val="24"/>
          <w:szCs w:val="24"/>
          <w:lang w:val="ru-RU"/>
        </w:rPr>
        <w:t>16. Опиш</w:t>
      </w:r>
      <w:r w:rsidRPr="00525B98">
        <w:rPr>
          <w:color w:val="auto"/>
          <w:sz w:val="24"/>
          <w:szCs w:val="24"/>
          <w:lang w:val="ru-RU"/>
        </w:rPr>
        <w:t xml:space="preserve">ите окно с сообщением, которое выводит на экран функция </w:t>
      </w:r>
      <w:r w:rsidRPr="00525B98">
        <w:rPr>
          <w:color w:val="auto"/>
          <w:sz w:val="24"/>
          <w:szCs w:val="24"/>
        </w:rPr>
        <w:t>MessageBox</w:t>
      </w:r>
      <w:r w:rsidRPr="00525B98">
        <w:rPr>
          <w:color w:val="auto"/>
          <w:sz w:val="24"/>
          <w:szCs w:val="24"/>
          <w:lang w:val="ru-RU"/>
        </w:rPr>
        <w:t>.</w:t>
      </w:r>
    </w:p>
    <w:p w14:paraId="5B895637" w14:textId="77777777" w:rsidR="007B0B79" w:rsidRPr="00525B98" w:rsidRDefault="00AD426E">
      <w:pPr>
        <w:rPr>
          <w:sz w:val="24"/>
          <w:szCs w:val="24"/>
          <w:lang w:val="ru-RU"/>
        </w:rPr>
      </w:pPr>
      <w:r w:rsidRPr="00525B98">
        <w:rPr>
          <w:sz w:val="24"/>
          <w:szCs w:val="24"/>
          <w:lang w:val="ru-RU"/>
        </w:rPr>
        <w:t>Функция `</w:t>
      </w:r>
      <w:r w:rsidRPr="00525B98">
        <w:rPr>
          <w:sz w:val="24"/>
          <w:szCs w:val="24"/>
        </w:rPr>
        <w:t>MessageBox</w:t>
      </w:r>
      <w:r w:rsidRPr="00525B98">
        <w:rPr>
          <w:sz w:val="24"/>
          <w:szCs w:val="24"/>
          <w:lang w:val="ru-RU"/>
        </w:rPr>
        <w:t xml:space="preserve">` выводит окно с текстовым сообщением, заголовком и кнопками (например, </w:t>
      </w:r>
      <w:r w:rsidRPr="00525B98">
        <w:rPr>
          <w:sz w:val="24"/>
          <w:szCs w:val="24"/>
        </w:rPr>
        <w:t>OK</w:t>
      </w:r>
      <w:r w:rsidRPr="00525B98">
        <w:rPr>
          <w:sz w:val="24"/>
          <w:szCs w:val="24"/>
          <w:lang w:val="ru-RU"/>
        </w:rPr>
        <w:t>).</w:t>
      </w:r>
    </w:p>
    <w:sectPr w:rsidR="007B0B79" w:rsidRPr="00525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B98"/>
    <w:rsid w:val="007B0B79"/>
    <w:rsid w:val="00AA1D8D"/>
    <w:rsid w:val="00AD426E"/>
    <w:rsid w:val="00B47730"/>
    <w:rsid w:val="00CB0664"/>
    <w:rsid w:val="00F161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C1434"/>
  <w14:defaultImageDpi w14:val="300"/>
  <w15:docId w15:val="{893F9AD8-2A83-4BCF-8334-18B190F3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Арсений Рауба</cp:lastModifiedBy>
  <cp:revision>3</cp:revision>
  <dcterms:created xsi:type="dcterms:W3CDTF">2013-12-23T23:15:00Z</dcterms:created>
  <dcterms:modified xsi:type="dcterms:W3CDTF">2024-12-06T09:47:00Z</dcterms:modified>
  <cp:category/>
</cp:coreProperties>
</file>