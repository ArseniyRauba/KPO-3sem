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4E05" w14:textId="77777777" w:rsidR="002B050C" w:rsidRPr="004513AF" w:rsidRDefault="004513AF" w:rsidP="004513AF">
      <w:pPr>
        <w:pStyle w:val="1"/>
        <w:jc w:val="center"/>
        <w:rPr>
          <w:lang w:val="ru-RU"/>
        </w:rPr>
      </w:pPr>
      <w:r w:rsidRPr="004513AF">
        <w:rPr>
          <w:color w:val="auto"/>
          <w:lang w:val="ru-RU"/>
        </w:rPr>
        <w:t xml:space="preserve">Отчет по лабораторной работе: </w:t>
      </w:r>
      <w:r w:rsidRPr="004513AF">
        <w:rPr>
          <w:color w:val="auto"/>
        </w:rPr>
        <w:t>asm</w:t>
      </w:r>
      <w:r w:rsidRPr="004513AF">
        <w:rPr>
          <w:color w:val="auto"/>
          <w:lang w:val="ru-RU"/>
        </w:rPr>
        <w:t>02</w:t>
      </w:r>
    </w:p>
    <w:p w14:paraId="1E06029D" w14:textId="77777777" w:rsidR="002B050C" w:rsidRPr="004513AF" w:rsidRDefault="004513AF">
      <w:pPr>
        <w:pStyle w:val="21"/>
        <w:rPr>
          <w:color w:val="auto"/>
          <w:lang w:val="ru-RU"/>
        </w:rPr>
      </w:pPr>
      <w:r w:rsidRPr="004513AF">
        <w:rPr>
          <w:color w:val="auto"/>
          <w:lang w:val="ru-RU"/>
        </w:rPr>
        <w:t>Цель работы</w:t>
      </w:r>
    </w:p>
    <w:p w14:paraId="679F10FB" w14:textId="77777777" w:rsidR="002B050C" w:rsidRPr="004513AF" w:rsidRDefault="004513AF">
      <w:pPr>
        <w:rPr>
          <w:lang w:val="ru-RU"/>
        </w:rPr>
      </w:pPr>
      <w:r w:rsidRPr="004513AF">
        <w:rPr>
          <w:lang w:val="ru-RU"/>
        </w:rPr>
        <w:t xml:space="preserve">Создание </w:t>
      </w:r>
      <w:r>
        <w:t>MASM</w:t>
      </w:r>
      <w:r w:rsidRPr="004513AF">
        <w:rPr>
          <w:lang w:val="ru-RU"/>
        </w:rPr>
        <w:t xml:space="preserve">-проекта в </w:t>
      </w:r>
      <w:r>
        <w:t>Visual</w:t>
      </w:r>
      <w:r w:rsidRPr="004513AF">
        <w:rPr>
          <w:lang w:val="ru-RU"/>
        </w:rPr>
        <w:t xml:space="preserve"> </w:t>
      </w:r>
      <w:r>
        <w:t>Studio</w:t>
      </w:r>
      <w:r w:rsidRPr="004513AF">
        <w:rPr>
          <w:lang w:val="ru-RU"/>
        </w:rPr>
        <w:t xml:space="preserve">, изучение ассемблерных команд </w:t>
      </w:r>
      <w:r>
        <w:t>ADD</w:t>
      </w:r>
      <w:r w:rsidRPr="004513AF">
        <w:rPr>
          <w:lang w:val="ru-RU"/>
        </w:rPr>
        <w:t xml:space="preserve"> и </w:t>
      </w:r>
      <w:r>
        <w:t>MOV</w:t>
      </w:r>
      <w:r w:rsidRPr="004513AF">
        <w:rPr>
          <w:lang w:val="ru-RU"/>
        </w:rPr>
        <w:t>, разработка программы для выполнения сложения чисел и вывода результата.</w:t>
      </w:r>
    </w:p>
    <w:p w14:paraId="5C5B661E" w14:textId="77777777" w:rsidR="002B050C" w:rsidRPr="004513AF" w:rsidRDefault="004513AF">
      <w:pPr>
        <w:pStyle w:val="21"/>
        <w:rPr>
          <w:color w:val="auto"/>
          <w:lang w:val="ru-RU"/>
        </w:rPr>
      </w:pPr>
      <w:r w:rsidRPr="004513AF">
        <w:rPr>
          <w:color w:val="auto"/>
          <w:lang w:val="ru-RU"/>
        </w:rPr>
        <w:t>Задание</w:t>
      </w:r>
    </w:p>
    <w:p w14:paraId="39696D2F" w14:textId="77777777" w:rsidR="002B050C" w:rsidRPr="004513AF" w:rsidRDefault="004513AF">
      <w:pPr>
        <w:rPr>
          <w:lang w:val="ru-RU"/>
        </w:rPr>
      </w:pPr>
      <w:r w:rsidRPr="004513AF">
        <w:rPr>
          <w:lang w:val="ru-RU"/>
        </w:rPr>
        <w:t xml:space="preserve">1. Используйте материал лекции </w:t>
      </w:r>
      <w:r>
        <w:t>asm</w:t>
      </w:r>
      <w:r w:rsidRPr="004513AF">
        <w:rPr>
          <w:lang w:val="ru-RU"/>
        </w:rPr>
        <w:t xml:space="preserve">01 – </w:t>
      </w:r>
      <w:r>
        <w:t>asm</w:t>
      </w:r>
      <w:r w:rsidRPr="004513AF">
        <w:rPr>
          <w:lang w:val="ru-RU"/>
        </w:rPr>
        <w:t>03.</w:t>
      </w:r>
      <w:r w:rsidRPr="004513AF">
        <w:rPr>
          <w:lang w:val="ru-RU"/>
        </w:rPr>
        <w:br/>
        <w:t xml:space="preserve">2. Создайте проект-приложение с именем </w:t>
      </w:r>
      <w:r>
        <w:t>SE</w:t>
      </w:r>
      <w:r w:rsidRPr="004513AF">
        <w:rPr>
          <w:lang w:val="ru-RU"/>
        </w:rPr>
        <w:t>_</w:t>
      </w:r>
      <w:r>
        <w:t>Asm</w:t>
      </w:r>
      <w:r w:rsidRPr="004513AF">
        <w:rPr>
          <w:lang w:val="ru-RU"/>
        </w:rPr>
        <w:t>02 на языке ассемблера.</w:t>
      </w:r>
      <w:r w:rsidRPr="004513AF">
        <w:rPr>
          <w:lang w:val="ru-RU"/>
        </w:rPr>
        <w:br/>
        <w:t xml:space="preserve">3. Разработайте программу </w:t>
      </w:r>
      <w:r>
        <w:t>asm</w:t>
      </w:r>
      <w:r w:rsidRPr="004513AF">
        <w:rPr>
          <w:lang w:val="ru-RU"/>
        </w:rPr>
        <w:t>02:</w:t>
      </w:r>
      <w:r w:rsidRPr="004513AF">
        <w:rPr>
          <w:lang w:val="ru-RU"/>
        </w:rPr>
        <w:br/>
        <w:t xml:space="preserve">   </w:t>
      </w:r>
      <w:r>
        <w:t>a</w:t>
      </w:r>
      <w:r w:rsidRPr="004513AF">
        <w:rPr>
          <w:lang w:val="ru-RU"/>
        </w:rPr>
        <w:t>. для целых чисел без знака выполнить операцию сложения (значения чисел выбрать такими, чтобы результат получился меньше 10);</w:t>
      </w:r>
      <w:r w:rsidRPr="004513AF">
        <w:rPr>
          <w:lang w:val="ru-RU"/>
        </w:rPr>
        <w:br/>
        <w:t xml:space="preserve">   </w:t>
      </w:r>
      <w:r>
        <w:t>b</w:t>
      </w:r>
      <w:r w:rsidRPr="004513AF">
        <w:rPr>
          <w:lang w:val="ru-RU"/>
        </w:rPr>
        <w:t>. вывести в о</w:t>
      </w:r>
      <w:r w:rsidRPr="004513AF">
        <w:rPr>
          <w:lang w:val="ru-RU"/>
        </w:rPr>
        <w:t>кно результат в виде: Результат сложения = &lt;число&gt;.</w:t>
      </w:r>
      <w:r w:rsidRPr="004513AF">
        <w:rPr>
          <w:lang w:val="ru-RU"/>
        </w:rPr>
        <w:br/>
        <w:t xml:space="preserve">4. Выполните программу </w:t>
      </w:r>
      <w:r>
        <w:t>asm</w:t>
      </w:r>
      <w:r w:rsidRPr="004513AF">
        <w:rPr>
          <w:lang w:val="ru-RU"/>
        </w:rPr>
        <w:t xml:space="preserve">02 в </w:t>
      </w:r>
      <w:r>
        <w:t>Visual</w:t>
      </w:r>
      <w:r w:rsidRPr="004513AF">
        <w:rPr>
          <w:lang w:val="ru-RU"/>
        </w:rPr>
        <w:t xml:space="preserve"> </w:t>
      </w:r>
      <w:r>
        <w:t>Studio</w:t>
      </w:r>
      <w:r w:rsidRPr="004513AF">
        <w:rPr>
          <w:lang w:val="ru-RU"/>
        </w:rPr>
        <w:t>, убедитесь в ее работоспособности.</w:t>
      </w:r>
      <w:r w:rsidRPr="004513AF">
        <w:rPr>
          <w:lang w:val="ru-RU"/>
        </w:rPr>
        <w:br/>
        <w:t xml:space="preserve">5. Выполните программу </w:t>
      </w:r>
      <w:r>
        <w:t>asm</w:t>
      </w:r>
      <w:r w:rsidRPr="004513AF">
        <w:rPr>
          <w:lang w:val="ru-RU"/>
        </w:rPr>
        <w:t>02 в режиме отладки.</w:t>
      </w:r>
      <w:r w:rsidRPr="004513AF">
        <w:rPr>
          <w:lang w:val="ru-RU"/>
        </w:rPr>
        <w:br/>
        <w:t xml:space="preserve">6. Исследуйте выполнение программы с помощью окон отладчика: окно регистров, </w:t>
      </w:r>
      <w:r w:rsidRPr="004513AF">
        <w:rPr>
          <w:lang w:val="ru-RU"/>
        </w:rPr>
        <w:t>окно памяти, окно контрольные значения, окно дизассемблированного кода.</w:t>
      </w:r>
      <w:r w:rsidRPr="004513AF">
        <w:rPr>
          <w:lang w:val="ru-RU"/>
        </w:rPr>
        <w:br/>
        <w:t xml:space="preserve">7. Дизассемблируйте код программы и исследуйте его. Выполните программу в режиме отладки. Найдите команды </w:t>
      </w:r>
      <w:r>
        <w:t>PUSH</w:t>
      </w:r>
      <w:r w:rsidRPr="004513AF">
        <w:rPr>
          <w:lang w:val="ru-RU"/>
        </w:rPr>
        <w:t xml:space="preserve">, </w:t>
      </w:r>
      <w:r>
        <w:t>MOV</w:t>
      </w:r>
      <w:r w:rsidRPr="004513AF">
        <w:rPr>
          <w:lang w:val="ru-RU"/>
        </w:rPr>
        <w:t xml:space="preserve">, </w:t>
      </w:r>
      <w:r>
        <w:t>ADD</w:t>
      </w:r>
      <w:r w:rsidRPr="004513AF">
        <w:rPr>
          <w:lang w:val="ru-RU"/>
        </w:rPr>
        <w:t>. Поясните назначение команд. Покажите в окне памяти, какое знач</w:t>
      </w:r>
      <w:r w:rsidRPr="004513AF">
        <w:rPr>
          <w:lang w:val="ru-RU"/>
        </w:rPr>
        <w:t>ение получено в результате выполнения команды сложения.</w:t>
      </w:r>
      <w:r w:rsidRPr="004513AF">
        <w:rPr>
          <w:lang w:val="ru-RU"/>
        </w:rPr>
        <w:br/>
        <w:t xml:space="preserve">8. Исследуйте свойства проекта </w:t>
      </w:r>
      <w:r>
        <w:t>SE</w:t>
      </w:r>
      <w:r w:rsidRPr="004513AF">
        <w:rPr>
          <w:lang w:val="ru-RU"/>
        </w:rPr>
        <w:t>_</w:t>
      </w:r>
      <w:r>
        <w:t>Asm</w:t>
      </w:r>
      <w:r w:rsidRPr="004513AF">
        <w:rPr>
          <w:lang w:val="ru-RU"/>
        </w:rPr>
        <w:t>02.</w:t>
      </w:r>
      <w:r w:rsidRPr="004513AF">
        <w:rPr>
          <w:lang w:val="ru-RU"/>
        </w:rPr>
        <w:br/>
        <w:t>9. Сгенерируйте файл листинга программы. Какое расширение имеет файл листинга?</w:t>
      </w:r>
      <w:r w:rsidRPr="004513AF">
        <w:rPr>
          <w:lang w:val="ru-RU"/>
        </w:rPr>
        <w:br/>
        <w:t xml:space="preserve">10. Создайте отдельный директорий с именем </w:t>
      </w:r>
      <w:r>
        <w:t>SEAsm</w:t>
      </w:r>
      <w:r w:rsidRPr="004513AF">
        <w:rPr>
          <w:lang w:val="ru-RU"/>
        </w:rPr>
        <w:t xml:space="preserve">02 и скопируйте в него исходный </w:t>
      </w:r>
      <w:r w:rsidRPr="004513AF">
        <w:rPr>
          <w:lang w:val="ru-RU"/>
        </w:rPr>
        <w:t>файл проекта.</w:t>
      </w:r>
      <w:r w:rsidRPr="004513AF">
        <w:rPr>
          <w:lang w:val="ru-RU"/>
        </w:rPr>
        <w:br/>
        <w:t xml:space="preserve">11. В Командной строке разработчика </w:t>
      </w:r>
      <w:r>
        <w:t>VS</w:t>
      </w:r>
      <w:r w:rsidRPr="004513AF">
        <w:rPr>
          <w:lang w:val="ru-RU"/>
        </w:rPr>
        <w:t xml:space="preserve">20хх ассемблируйте </w:t>
      </w:r>
      <w:r>
        <w:t>asm</w:t>
      </w:r>
      <w:r w:rsidRPr="004513AF">
        <w:rPr>
          <w:lang w:val="ru-RU"/>
        </w:rPr>
        <w:t xml:space="preserve">-файл проекта с помощью команды </w:t>
      </w:r>
      <w:r>
        <w:t>ml</w:t>
      </w:r>
      <w:r w:rsidRPr="004513AF">
        <w:rPr>
          <w:lang w:val="ru-RU"/>
        </w:rPr>
        <w:t>.</w:t>
      </w:r>
      <w:r w:rsidRPr="004513AF">
        <w:rPr>
          <w:lang w:val="ru-RU"/>
        </w:rPr>
        <w:br/>
        <w:t xml:space="preserve">12. В Командной строке разработчика </w:t>
      </w:r>
      <w:r>
        <w:t>VS</w:t>
      </w:r>
      <w:r w:rsidRPr="004513AF">
        <w:rPr>
          <w:lang w:val="ru-RU"/>
        </w:rPr>
        <w:t xml:space="preserve">20хх на основе результатов компиляции скомпонуйте </w:t>
      </w:r>
      <w:r>
        <w:t>exe</w:t>
      </w:r>
      <w:r w:rsidRPr="004513AF">
        <w:rPr>
          <w:lang w:val="ru-RU"/>
        </w:rPr>
        <w:t xml:space="preserve">-файл с помощью команды </w:t>
      </w:r>
      <w:r>
        <w:t>link</w:t>
      </w:r>
      <w:r w:rsidRPr="004513AF">
        <w:rPr>
          <w:lang w:val="ru-RU"/>
        </w:rPr>
        <w:t>.</w:t>
      </w:r>
      <w:r w:rsidRPr="004513AF">
        <w:rPr>
          <w:lang w:val="ru-RU"/>
        </w:rPr>
        <w:br/>
        <w:t>13. Убедитесь в работоспо</w:t>
      </w:r>
      <w:r w:rsidRPr="004513AF">
        <w:rPr>
          <w:lang w:val="ru-RU"/>
        </w:rPr>
        <w:t xml:space="preserve">собности </w:t>
      </w:r>
      <w:r>
        <w:t>exe</w:t>
      </w:r>
      <w:r w:rsidRPr="004513AF">
        <w:rPr>
          <w:lang w:val="ru-RU"/>
        </w:rPr>
        <w:t>-файла.</w:t>
      </w:r>
    </w:p>
    <w:p w14:paraId="1C8E6736" w14:textId="77777777" w:rsidR="002B050C" w:rsidRPr="004513AF" w:rsidRDefault="004513AF">
      <w:pPr>
        <w:pStyle w:val="21"/>
        <w:rPr>
          <w:color w:val="auto"/>
          <w:lang w:val="ru-RU"/>
        </w:rPr>
      </w:pPr>
      <w:r w:rsidRPr="004513AF">
        <w:rPr>
          <w:color w:val="auto"/>
          <w:lang w:val="ru-RU"/>
        </w:rPr>
        <w:t>Выполнение задания</w:t>
      </w:r>
    </w:p>
    <w:p w14:paraId="1E1A52DE" w14:textId="77777777" w:rsidR="002B050C" w:rsidRPr="004513AF" w:rsidRDefault="004513AF">
      <w:pPr>
        <w:rPr>
          <w:lang w:val="ru-RU"/>
        </w:rPr>
      </w:pPr>
      <w:r w:rsidRPr="004513AF">
        <w:rPr>
          <w:lang w:val="ru-RU"/>
        </w:rPr>
        <w:t xml:space="preserve">Была разработана программа </w:t>
      </w:r>
      <w:r>
        <w:t>asm</w:t>
      </w:r>
      <w:r w:rsidRPr="004513AF">
        <w:rPr>
          <w:lang w:val="ru-RU"/>
        </w:rPr>
        <w:t xml:space="preserve">02, которая выполняет сложение двух чисел без знака и выводит результат. Программа была выполнена в </w:t>
      </w:r>
      <w:r>
        <w:t>Visual</w:t>
      </w:r>
      <w:r w:rsidRPr="004513AF">
        <w:rPr>
          <w:lang w:val="ru-RU"/>
        </w:rPr>
        <w:t xml:space="preserve"> </w:t>
      </w:r>
      <w:r>
        <w:t>Studio</w:t>
      </w:r>
      <w:r w:rsidRPr="004513AF">
        <w:rPr>
          <w:lang w:val="ru-RU"/>
        </w:rPr>
        <w:t xml:space="preserve"> и проверена на работоспособность. Также был проведен анализ кода в режиме</w:t>
      </w:r>
      <w:r w:rsidRPr="004513AF">
        <w:rPr>
          <w:lang w:val="ru-RU"/>
        </w:rPr>
        <w:t xml:space="preserve"> отладки с использованием окон регистров, памяти и дизассемблированного кода.</w:t>
      </w:r>
    </w:p>
    <w:p w14:paraId="72E9D6BA" w14:textId="77777777" w:rsidR="002B050C" w:rsidRPr="004513AF" w:rsidRDefault="004513AF">
      <w:pPr>
        <w:pStyle w:val="21"/>
        <w:rPr>
          <w:color w:val="auto"/>
          <w:lang w:val="ru-RU"/>
        </w:rPr>
      </w:pPr>
      <w:r w:rsidRPr="004513AF">
        <w:rPr>
          <w:color w:val="auto"/>
          <w:lang w:val="ru-RU"/>
        </w:rPr>
        <w:t>Дизассемблирование кода</w:t>
      </w:r>
    </w:p>
    <w:p w14:paraId="0FDF93BC" w14:textId="77777777" w:rsidR="002B050C" w:rsidRPr="004513AF" w:rsidRDefault="004513AF">
      <w:pPr>
        <w:rPr>
          <w:lang w:val="ru-RU"/>
        </w:rPr>
      </w:pPr>
      <w:r w:rsidRPr="004513AF">
        <w:rPr>
          <w:lang w:val="ru-RU"/>
        </w:rPr>
        <w:t xml:space="preserve">В процессе дизассемблирования были найдены команды </w:t>
      </w:r>
      <w:r>
        <w:t>PUSH</w:t>
      </w:r>
      <w:r w:rsidRPr="004513AF">
        <w:rPr>
          <w:lang w:val="ru-RU"/>
        </w:rPr>
        <w:t xml:space="preserve">, </w:t>
      </w:r>
      <w:r>
        <w:t>MOV</w:t>
      </w:r>
      <w:r w:rsidRPr="004513AF">
        <w:rPr>
          <w:lang w:val="ru-RU"/>
        </w:rPr>
        <w:t xml:space="preserve"> и </w:t>
      </w:r>
      <w:r>
        <w:t>ADD</w:t>
      </w:r>
      <w:r w:rsidRPr="004513AF">
        <w:rPr>
          <w:lang w:val="ru-RU"/>
        </w:rPr>
        <w:t xml:space="preserve">. Команда </w:t>
      </w:r>
      <w:r>
        <w:t>PUSH</w:t>
      </w:r>
      <w:r w:rsidRPr="004513AF">
        <w:rPr>
          <w:lang w:val="ru-RU"/>
        </w:rPr>
        <w:t xml:space="preserve"> используется для сохранения данных в стеке, </w:t>
      </w:r>
      <w:r>
        <w:t>MOV</w:t>
      </w:r>
      <w:r w:rsidRPr="004513AF">
        <w:rPr>
          <w:lang w:val="ru-RU"/>
        </w:rPr>
        <w:t xml:space="preserve"> для перемещения данных, а</w:t>
      </w:r>
      <w:r w:rsidRPr="004513AF">
        <w:rPr>
          <w:lang w:val="ru-RU"/>
        </w:rPr>
        <w:t xml:space="preserve"> </w:t>
      </w:r>
      <w:r>
        <w:t>ADD</w:t>
      </w:r>
      <w:r w:rsidRPr="004513AF">
        <w:rPr>
          <w:lang w:val="ru-RU"/>
        </w:rPr>
        <w:t xml:space="preserve"> для выполнения сложения чисел.</w:t>
      </w:r>
    </w:p>
    <w:p w14:paraId="0F335802" w14:textId="77777777" w:rsidR="002B050C" w:rsidRPr="004513AF" w:rsidRDefault="004513AF">
      <w:pPr>
        <w:pStyle w:val="21"/>
        <w:rPr>
          <w:color w:val="auto"/>
          <w:lang w:val="ru-RU"/>
        </w:rPr>
      </w:pPr>
      <w:r w:rsidRPr="004513AF">
        <w:rPr>
          <w:color w:val="auto"/>
          <w:lang w:val="ru-RU"/>
        </w:rPr>
        <w:lastRenderedPageBreak/>
        <w:t>Итоги</w:t>
      </w:r>
    </w:p>
    <w:p w14:paraId="3FC40DDB" w14:textId="77777777" w:rsidR="002B050C" w:rsidRPr="004513AF" w:rsidRDefault="004513AF">
      <w:pPr>
        <w:rPr>
          <w:lang w:val="ru-RU"/>
        </w:rPr>
      </w:pPr>
      <w:r w:rsidRPr="004513AF">
        <w:rPr>
          <w:lang w:val="ru-RU"/>
        </w:rPr>
        <w:t xml:space="preserve">Программа успешно выполнена и отлажена. Сгенерирован листинг программы, проведен анализ её выполнения в памяти. Ассемблирование и компоновка выполнены через командную строку разработчика </w:t>
      </w:r>
      <w:r>
        <w:t>Visual</w:t>
      </w:r>
      <w:r w:rsidRPr="004513AF">
        <w:rPr>
          <w:lang w:val="ru-RU"/>
        </w:rPr>
        <w:t xml:space="preserve"> </w:t>
      </w:r>
      <w:r>
        <w:t>Studio</w:t>
      </w:r>
      <w:r w:rsidRPr="004513AF">
        <w:rPr>
          <w:lang w:val="ru-RU"/>
        </w:rPr>
        <w:t>.</w:t>
      </w:r>
    </w:p>
    <w:sectPr w:rsidR="002B050C" w:rsidRPr="00451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50C"/>
    <w:rsid w:val="00326F90"/>
    <w:rsid w:val="004513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3A5C1B"/>
  <w14:defaultImageDpi w14:val="300"/>
  <w15:docId w15:val="{FD501306-EF64-41F8-B531-2BDA59B2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Арсений Рауба</cp:lastModifiedBy>
  <cp:revision>3</cp:revision>
  <dcterms:created xsi:type="dcterms:W3CDTF">2013-12-23T23:15:00Z</dcterms:created>
  <dcterms:modified xsi:type="dcterms:W3CDTF">2024-12-06T10:01:00Z</dcterms:modified>
  <cp:category/>
</cp:coreProperties>
</file>